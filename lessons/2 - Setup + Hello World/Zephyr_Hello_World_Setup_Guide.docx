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Zephyr RTOS Setup &amp; Hello World Guide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📋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walks you through setting up the Zephyr development environment on Ubuntu Linux and running your first 'Hello World' and 'Blinky' samples on an nRF52832 DK board. It includes a setup for debugging with VS Code and serial output via Minicom.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🛠️ Prerequisites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Ubuntu 22.04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nRF52832 Development Kit (DK)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USB cable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Internet access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✅ Step 1: Install Required Packages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a terminal and run: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  <w:br w:type="textWrapping"/>
        <w:t xml:space="preserve">sudo apt upgrade</w:t>
        <w:br w:type="textWrapping"/>
        <w:t xml:space="preserve">sudo apt install terminator net-tools minicom gdb-multiarch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📘 Step 2: Follow Zephyr Getting Started Guide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 to: https://docs.zephyrproject.org/latest/develop/index.html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 all steps up to the SDK installer (</w:t>
      </w:r>
      <w:r w:rsidDel="00000000" w:rsidR="00000000" w:rsidRPr="00000000">
        <w:rPr>
          <w:b w:val="1"/>
          <w:rtl w:val="0"/>
        </w:rPr>
        <w:t xml:space="preserve">not included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📦 Step 3: Install Zephyr SDK and Toolchain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the following commands: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~/zephyrproject/zephyr</w:t>
        <w:br w:type="textWrapping"/>
        <w:t xml:space="preserve">west sdk install -t arm-zephyr-eabi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🖥️ Step 3.5: Install VS Code and Extensions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Download and install VS Code: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~/Downloads</w:t>
        <w:br w:type="textWrapping"/>
        <w:t xml:space="preserve">wget https://update.code.visualstudio.com/latest/linux-deb-x64/stable -O vscode.deb</w:t>
        <w:br w:type="textWrapping"/>
        <w:t xml:space="preserve">sudo dpkg -i vscode.deb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Launch VS Code and install these extensions: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Cortex-Debug</w:t>
        <w:br w:type="textWrapping"/>
        <w:t xml:space="preserve">- C/C++ (by Microsoft)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🔧 Step 3.6: Install SEGGER J-Link Debugger Tools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Download and install J-Link tools: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wget https://www.segger.com/downloads/jlink/JLink_Linux_V840_x86_64.deb</w:t>
        <w:br w:type="textWrapping"/>
        <w:t xml:space="preserve">sudo dpkg -i ~/Downloads/JLink_Linux_V840_x86_64.deb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🧪 Step 4: Build and Flash Hello World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and enter a new Zephyr app folder: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~/zephyrproject/zephyr</w:t>
        <w:br w:type="textWrapping"/>
        <w:t xml:space="preserve">mkdir hello_world &amp;&amp; cd hello_world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the following files: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src/main.c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#include &lt;zephyr/kernel.h&gt;</w:t>
        <w:br w:type="textWrapping"/>
        <w:t xml:space="preserve">void main(void) {</w:t>
        <w:br w:type="textWrapping"/>
        <w:t xml:space="preserve"> printk("Hello World from Zephyr!\n");</w:t>
        <w:br w:type="textWrapping"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prj.conf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CONFIG_PRINTK=y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CMakeLists.txt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3.20.0)</w:t>
        <w:br w:type="textWrapping"/>
        <w:t xml:space="preserve">find_package(Zephyr REQUIRED HINTS $ENV{ZEPHYR_BASE})</w:t>
        <w:br w:type="textWrapping"/>
        <w:t xml:space="preserve">project(hello_world)</w:t>
        <w:br w:type="textWrapping"/>
        <w:t xml:space="preserve">target_sources(app PRIVATE src/main.c)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Build and flash: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west build -p always -b nrf52dk/nrf52832</w:t>
        <w:br w:type="textWrapping"/>
        <w:t xml:space="preserve">west flash</w:t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🔍 Step 4.1: Verify Serial Output with Minicom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Open terminal and run: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sudo minicom -D /dev/ttyACM0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🔨 Step 5: Build and Flash Blinky Sample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cd ~/zephyrproject/zephyr</w:t>
        <w:br w:type="textWrapping"/>
        <w:t xml:space="preserve">west build -b nrf52dk/nrf52832 samples/basic/blinky</w:t>
        <w:br w:type="textWrapping"/>
        <w:t xml:space="preserve">west flash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💡 Step 6: Debug with VS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the following file in the relevant folder: `.vscode/launch.json`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"configurations": [</w:t>
        <w:br w:type="textWrapping"/>
        <w:t xml:space="preserve"> {</w:t>
        <w:br w:type="textWrapping"/>
        <w:t xml:space="preserve"> "cwd": "${workspaceFolder}",</w:t>
        <w:br w:type="textWrapping"/>
        <w:t xml:space="preserve"> "executable": "${workspaceFolder}/build/zephyr/zephyr.elf",</w:t>
        <w:br w:type="textWrapping"/>
        <w:t xml:space="preserve"> "name": "Debug with JLink",</w:t>
        <w:br w:type="textWrapping"/>
        <w:t xml:space="preserve"> "request": "launch",</w:t>
        <w:br w:type="textWrapping"/>
        <w:t xml:space="preserve"> "type": "cortex-debug",</w:t>
        <w:br w:type="textWrapping"/>
        <w:t xml:space="preserve"> "device": "NRF52832_xxAA",</w:t>
        <w:br w:type="textWrapping"/>
        <w:t xml:space="preserve"> "servertype": "jlink",</w:t>
        <w:br w:type="textWrapping"/>
        <w:t xml:space="preserve"> "runToEntryPoint": "main",</w:t>
        <w:br w:type="textWrapping"/>
        <w:t xml:space="preserve"> "armToolchainPath": "${HOME}/zephyr-sdk-0.17.1/arm-zephyr-eabi/bin/",</w:t>
        <w:br w:type="textWrapping"/>
        <w:t xml:space="preserve"> "gdbPath": "/usr/bin/gdb-multiarch"</w:t>
        <w:br w:type="textWrapping"/>
        <w:t xml:space="preserve"> }</w:t>
        <w:br w:type="textWrapping"/>
        <w:t xml:space="preserve"> ]</w:t>
        <w:br w:type="textWrapping"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the following in file /home/user/.config/Code/User/settings.json: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   "editor.minimap.enabled": false,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   "cortex-debug.armToolchainPrefix": "arm-zephyr-eabi",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    "cortex-debug.JLinkGDBServerPath": "/usr/bin/JLinkGDBServer"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in prj.conf add the following: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CONFIG_DEBUG_OPTIMIZATIONS=y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Try to debug (add breadpoints) the code (: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qvvjjd5loeaj" w:id="0"/>
      <w:bookmarkEnd w:id="0"/>
      <w:r w:rsidDel="00000000" w:rsidR="00000000" w:rsidRPr="00000000">
        <w:rPr>
          <w:rtl w:val="0"/>
        </w:rPr>
        <w:t xml:space="preserve">🔨 Step 7: Build and Flash Blinky Sample on different board</w:t>
      </w:r>
    </w:p>
    <w:p w:rsidR="00000000" w:rsidDel="00000000" w:rsidP="00000000" w:rsidRDefault="00000000" w:rsidRPr="00000000" w14:paraId="0000003F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  <w:t xml:space="preserve">Now lets build and run on different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4f81bd" w:space="4" w:sz="4" w:val="single"/>
        </w:pBdr>
        <w:spacing w:after="280" w:before="200" w:lineRule="auto"/>
        <w:ind w:left="936" w:right="936" w:firstLine="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cd ~/zephyrproject/zephyr</w:t>
        <w:br w:type="textWrapping"/>
        <w:t xml:space="preserve">west build -b nrf52840dk/nrf52840 samples/basic/blinky</w:t>
        <w:br w:type="textWrapping"/>
        <w:t xml:space="preserve">west flash</w:t>
      </w:r>
    </w:p>
    <w:p w:rsidR="00000000" w:rsidDel="00000000" w:rsidP="00000000" w:rsidRDefault="00000000" w:rsidRPr="00000000" w14:paraId="00000041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Text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SyZpe4iXg6Bcw6NBmMNyHvQww==">CgMxLjAyDmgucXZ2ampkNWxvZWFqOAByITF5NERMem0xc0tPMjJlOFZ3eG1lZXpvd3JFTi1GMi0tVw==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